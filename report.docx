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Python Code Assistant - RAG + LangGraph System</w:t>
      </w:r>
    </w:p>
    <w:p>
      <w:pPr>
        <w:pStyle w:val="Heading2"/>
      </w:pPr>
      <w:r>
        <w:t>Introduction</w:t>
      </w:r>
    </w:p>
    <w:p>
      <w:r>
        <w:t>This document outlines the architecture and functionality of the Python Code Assistant application, which combines Retrieval-Augmented Generation (RAG) and LangGraph for intelligent code generation, debugging, explanation, and optimization of Python code.</w:t>
      </w:r>
    </w:p>
    <w:p>
      <w:pPr>
        <w:pStyle w:val="Heading2"/>
      </w:pPr>
      <w:r>
        <w:t>Part 1: Smarter Intent Routing with LangGraph</w:t>
      </w:r>
    </w:p>
    <w:p>
      <w:r>
        <w:t>The assistant uses a LangGraph-powered state machine to route user prompts based on intent. Instead of using keywords, the system uses an LLM-based intent classifier to categorize user prompts into tasks such as generate, explain, debug, optimize, or exit.</w:t>
      </w:r>
    </w:p>
    <w:p>
      <w:r>
        <w:t>Key Components:</w:t>
      </w:r>
    </w:p>
    <w:p>
      <w:pPr>
        <w:pStyle w:val="ListBullet"/>
      </w:pPr>
      <w:r>
        <w:t>• LLMIntentClassifier: Classifies the intent using a custom prompt and LLM response.</w:t>
      </w:r>
    </w:p>
    <w:p>
      <w:pPr>
        <w:pStyle w:val="ListBullet"/>
      </w:pPr>
      <w:r>
        <w:t>• LangGraphCodeAssistant: A LangGraph state machine that conditionally routes the task.</w:t>
      </w:r>
    </w:p>
    <w:p>
      <w:pPr>
        <w:pStyle w:val="Heading2"/>
      </w:pPr>
      <w:r>
        <w:t>Part 2: Gradio-Based Chat Interface</w:t>
      </w:r>
    </w:p>
    <w:p>
      <w:r>
        <w:t>The assistant is accessible via a Gradio interface with a chatbot UI. The assistant class processes the input, while LangGraph manages routing and generation. Debug and evaluation tools are included to assess RAG performance.</w:t>
      </w:r>
    </w:p>
    <w:p>
      <w:r>
        <w:t>Chatbot Functionality:</w:t>
      </w:r>
    </w:p>
    <w:p>
      <w:pPr>
        <w:pStyle w:val="ListBullet"/>
      </w:pPr>
      <w:r>
        <w:t>• Send and receive Python-related queries in natural language.</w:t>
      </w:r>
    </w:p>
    <w:p>
      <w:pPr>
        <w:pStyle w:val="ListBullet"/>
      </w:pPr>
      <w:r>
        <w:t>• Evaluate MBPP tasks and debug examples with a button click.</w:t>
      </w:r>
    </w:p>
    <w:p>
      <w:pPr>
        <w:pStyle w:val="Heading2"/>
      </w:pPr>
      <w:r>
        <w:t>Part 3: Retrieval-Augmented Generation (RAG) on MBPP + HumanEval</w:t>
      </w:r>
    </w:p>
    <w:p>
      <w:r>
        <w:t>The assistant uses LangChain's vector store and retriever to enhance prompt context using examples from HumanEval and MBPP datasets. FAISS is used for efficient document embedding and retrieval.</w:t>
      </w:r>
    </w:p>
    <w:p>
      <w:r>
        <w:t>Key Features:</w:t>
      </w:r>
    </w:p>
    <w:p>
      <w:pPr>
        <w:pStyle w:val="ListBullet"/>
      </w:pPr>
      <w:r>
        <w:t>• Uses `HuggingFaceEmbeddings` with MiniLM model.</w:t>
      </w:r>
    </w:p>
    <w:p>
      <w:pPr>
        <w:pStyle w:val="ListBullet"/>
      </w:pPr>
      <w:r>
        <w:t>• Supports MMR-based retrieval and document splitting.</w:t>
      </w:r>
    </w:p>
    <w:p>
      <w:pPr>
        <w:pStyle w:val="ListBullet"/>
      </w:pPr>
      <w:r>
        <w:t>• Retrieval quality metrics and diversity tracking are included.</w:t>
      </w:r>
    </w:p>
    <w:p>
      <w:pPr>
        <w:pStyle w:val="Heading2"/>
      </w:pPr>
      <w:r>
        <w:t>Evaluation</w:t>
      </w:r>
    </w:p>
    <w:p>
      <w:r>
        <w:t>An evaluation pipeline tests the assistant on MBPP test samples. It generates code, runs provided tests, and reports pass/fail results and retrieval diversity.</w:t>
      </w:r>
    </w:p>
    <w:p>
      <w:r>
        <w:t>Metrics Tracked:</w:t>
      </w:r>
    </w:p>
    <w:p>
      <w:pPr>
        <w:pStyle w:val="ListBullet"/>
      </w:pPr>
      <w:r>
        <w:t>• Pass rate on test cases</w:t>
      </w:r>
    </w:p>
    <w:p>
      <w:pPr>
        <w:pStyle w:val="ListBullet"/>
      </w:pPr>
      <w:r>
        <w:t>• Average retrieved examples</w:t>
      </w:r>
    </w:p>
    <w:p>
      <w:pPr>
        <w:pStyle w:val="ListBullet"/>
      </w:pPr>
      <w:r>
        <w:t>• Source diversity and context length</w:t>
      </w:r>
    </w:p>
    <w:p>
      <w:pPr>
        <w:pStyle w:val="Heading2"/>
      </w:pPr>
      <w:r>
        <w:t>Conclusion</w:t>
      </w:r>
    </w:p>
    <w:p>
      <w:r>
        <w:t>This assistant integrates cutting-edge techniques in retrieval, generation, and structured workflow management to provide an intelligent Python coding tool. The modular design ensures future extensibility for datasets, tools, and interfaces.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